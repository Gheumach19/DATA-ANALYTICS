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3CCBF" w14:textId="77777777" w:rsidR="009B3791" w:rsidRPr="007573DF" w:rsidRDefault="00000000">
      <w:pPr>
        <w:pStyle w:val="Heading1"/>
        <w:rPr>
          <w:rFonts w:ascii="Poppins" w:hAnsi="Poppins" w:cs="Poppins"/>
          <w:sz w:val="24"/>
          <w:szCs w:val="24"/>
        </w:rPr>
      </w:pPr>
      <w:r w:rsidRPr="007573DF">
        <w:rPr>
          <w:rFonts w:ascii="Poppins" w:hAnsi="Poppins" w:cs="Poppins"/>
          <w:color w:val="045B7E"/>
          <w:sz w:val="24"/>
          <w:szCs w:val="24"/>
        </w:rPr>
        <w:t>SQL Joins Mastery: Projects-Only Course</w:t>
      </w:r>
    </w:p>
    <w:p w14:paraId="2FD2ADBB" w14:textId="77777777" w:rsidR="009B3791" w:rsidRPr="007573DF" w:rsidRDefault="00000000">
      <w:pPr>
        <w:rPr>
          <w:rFonts w:cs="Poppins"/>
          <w:sz w:val="24"/>
          <w:szCs w:val="24"/>
        </w:rPr>
      </w:pPr>
      <w:r w:rsidRPr="007573DF">
        <w:rPr>
          <w:rFonts w:cs="Poppins"/>
          <w:sz w:val="24"/>
          <w:szCs w:val="24"/>
        </w:rPr>
        <w:t>This course is focused entirely on hands-on projects and real-world SQL JOIN scenarios. You'll use SQL to combine, analyze, and extract insights from multiple tables. All projects are beginner-friendly and use simple e-commerce-style datasets.</w:t>
      </w:r>
    </w:p>
    <w:p w14:paraId="405F9974" w14:textId="77777777" w:rsidR="009B3791" w:rsidRPr="007573DF" w:rsidRDefault="00000000">
      <w:pPr>
        <w:pStyle w:val="Heading2"/>
        <w:rPr>
          <w:rFonts w:ascii="Poppins" w:hAnsi="Poppins" w:cs="Poppins"/>
          <w:sz w:val="24"/>
          <w:szCs w:val="24"/>
        </w:rPr>
      </w:pPr>
      <w:r w:rsidRPr="007573DF">
        <w:rPr>
          <w:rFonts w:ascii="Poppins" w:hAnsi="Poppins" w:cs="Poppins"/>
          <w:sz w:val="24"/>
          <w:szCs w:val="24"/>
        </w:rPr>
        <w:t>Sample Tables for Projects</w:t>
      </w:r>
    </w:p>
    <w:p w14:paraId="2E8ECBA9" w14:textId="77777777" w:rsidR="009B3791" w:rsidRPr="007573DF" w:rsidRDefault="00000000">
      <w:pPr>
        <w:rPr>
          <w:rFonts w:cs="Poppins"/>
          <w:sz w:val="24"/>
          <w:szCs w:val="24"/>
        </w:rPr>
      </w:pPr>
      <w:r w:rsidRPr="007573DF">
        <w:rPr>
          <w:rFonts w:cs="Poppins"/>
          <w:sz w:val="24"/>
          <w:szCs w:val="24"/>
        </w:rPr>
        <w:t>Below are two sample tables: `customers` and `orders`. Use these for all the join operations in the examples and projects.</w:t>
      </w:r>
    </w:p>
    <w:p w14:paraId="3727E80A" w14:textId="77777777" w:rsidR="009B3791" w:rsidRPr="007573DF" w:rsidRDefault="00000000">
      <w:pPr>
        <w:pStyle w:val="Heading3"/>
        <w:rPr>
          <w:rFonts w:ascii="Poppins" w:hAnsi="Poppins" w:cs="Poppins"/>
          <w:sz w:val="24"/>
          <w:szCs w:val="24"/>
        </w:rPr>
      </w:pPr>
      <w:r w:rsidRPr="007573DF">
        <w:rPr>
          <w:rFonts w:ascii="Poppins" w:hAnsi="Poppins" w:cs="Poppins"/>
          <w:sz w:val="24"/>
          <w:szCs w:val="24"/>
        </w:rPr>
        <w:t>SQL Setup: Create and Populate Tables</w:t>
      </w:r>
    </w:p>
    <w:p w14:paraId="10FD92B7" w14:textId="77777777" w:rsidR="009B3791" w:rsidRPr="007573DF" w:rsidRDefault="00000000">
      <w:pPr>
        <w:rPr>
          <w:rFonts w:cs="Poppins"/>
          <w:sz w:val="24"/>
          <w:szCs w:val="24"/>
        </w:rPr>
      </w:pPr>
      <w:r w:rsidRPr="007573DF">
        <w:rPr>
          <w:rFonts w:cs="Poppins"/>
          <w:sz w:val="24"/>
          <w:szCs w:val="24"/>
        </w:rPr>
        <w:t>Paste the code below into your SQL compiler to create the working dataset:</w:t>
      </w:r>
    </w:p>
    <w:p w14:paraId="6AF22A1B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br/>
        <w:t>-- Table: customers</w:t>
      </w:r>
      <w:r w:rsidRPr="007573DF">
        <w:rPr>
          <w:rFonts w:ascii="Courier New" w:hAnsi="Courier New"/>
          <w:sz w:val="24"/>
          <w:szCs w:val="24"/>
        </w:rPr>
        <w:br/>
        <w:t>CREATE TABLE customers (</w:t>
      </w:r>
      <w:r w:rsidRPr="007573DF">
        <w:rPr>
          <w:rFonts w:ascii="Courier New" w:hAnsi="Courier New"/>
          <w:sz w:val="24"/>
          <w:szCs w:val="24"/>
        </w:rPr>
        <w:br/>
        <w:t xml:space="preserve">    customer_id INT PRIMARY KEY,</w:t>
      </w:r>
      <w:r w:rsidRPr="007573DF">
        <w:rPr>
          <w:rFonts w:ascii="Courier New" w:hAnsi="Courier New"/>
          <w:sz w:val="24"/>
          <w:szCs w:val="24"/>
        </w:rPr>
        <w:br/>
        <w:t xml:space="preserve">    name VARCHAR(100),</w:t>
      </w:r>
      <w:r w:rsidRPr="007573DF">
        <w:rPr>
          <w:rFonts w:ascii="Courier New" w:hAnsi="Courier New"/>
          <w:sz w:val="24"/>
          <w:szCs w:val="24"/>
        </w:rPr>
        <w:br/>
        <w:t xml:space="preserve">    city VARCHAR(50)</w:t>
      </w:r>
      <w:r w:rsidRPr="007573DF">
        <w:rPr>
          <w:rFonts w:ascii="Courier New" w:hAnsi="Courier New"/>
          <w:sz w:val="24"/>
          <w:szCs w:val="24"/>
        </w:rPr>
        <w:br/>
        <w:t>);</w:t>
      </w:r>
      <w:r w:rsidRPr="007573DF">
        <w:rPr>
          <w:rFonts w:ascii="Courier New" w:hAnsi="Courier New"/>
          <w:sz w:val="24"/>
          <w:szCs w:val="24"/>
        </w:rPr>
        <w:br/>
      </w:r>
      <w:r w:rsidRPr="007573DF">
        <w:rPr>
          <w:rFonts w:ascii="Courier New" w:hAnsi="Courier New"/>
          <w:sz w:val="24"/>
          <w:szCs w:val="24"/>
        </w:rPr>
        <w:br/>
        <w:t>INSERT INTO customers (customer_id, name, city) VALUES</w:t>
      </w:r>
      <w:r w:rsidRPr="007573DF">
        <w:rPr>
          <w:rFonts w:ascii="Courier New" w:hAnsi="Courier New"/>
          <w:sz w:val="24"/>
          <w:szCs w:val="24"/>
        </w:rPr>
        <w:br/>
        <w:t>(1, 'Alice', 'New York'),</w:t>
      </w:r>
      <w:r w:rsidRPr="007573DF">
        <w:rPr>
          <w:rFonts w:ascii="Courier New" w:hAnsi="Courier New"/>
          <w:sz w:val="24"/>
          <w:szCs w:val="24"/>
        </w:rPr>
        <w:br/>
        <w:t>(2, 'Bob', 'Los Angeles'),</w:t>
      </w:r>
      <w:r w:rsidRPr="007573DF">
        <w:rPr>
          <w:rFonts w:ascii="Courier New" w:hAnsi="Courier New"/>
          <w:sz w:val="24"/>
          <w:szCs w:val="24"/>
        </w:rPr>
        <w:br/>
        <w:t>(3, 'Charlie', 'Chicago'),</w:t>
      </w:r>
      <w:r w:rsidRPr="007573DF">
        <w:rPr>
          <w:rFonts w:ascii="Courier New" w:hAnsi="Courier New"/>
          <w:sz w:val="24"/>
          <w:szCs w:val="24"/>
        </w:rPr>
        <w:br/>
        <w:t>(4, 'Diana', 'Miami');</w:t>
      </w:r>
      <w:r w:rsidRPr="007573DF">
        <w:rPr>
          <w:rFonts w:ascii="Courier New" w:hAnsi="Courier New"/>
          <w:sz w:val="24"/>
          <w:szCs w:val="24"/>
        </w:rPr>
        <w:br/>
      </w:r>
      <w:r w:rsidRPr="007573DF">
        <w:rPr>
          <w:rFonts w:ascii="Courier New" w:hAnsi="Courier New"/>
          <w:sz w:val="24"/>
          <w:szCs w:val="24"/>
        </w:rPr>
        <w:br/>
        <w:t>-- Table: orders</w:t>
      </w:r>
      <w:r w:rsidRPr="007573DF">
        <w:rPr>
          <w:rFonts w:ascii="Courier New" w:hAnsi="Courier New"/>
          <w:sz w:val="24"/>
          <w:szCs w:val="24"/>
        </w:rPr>
        <w:br/>
        <w:t>CREATE TABLE orders (</w:t>
      </w:r>
      <w:r w:rsidRPr="007573DF">
        <w:rPr>
          <w:rFonts w:ascii="Courier New" w:hAnsi="Courier New"/>
          <w:sz w:val="24"/>
          <w:szCs w:val="24"/>
        </w:rPr>
        <w:br/>
        <w:t xml:space="preserve">    order_id INT PRIMARY KEY,</w:t>
      </w:r>
      <w:r w:rsidRPr="007573DF">
        <w:rPr>
          <w:rFonts w:ascii="Courier New" w:hAnsi="Courier New"/>
          <w:sz w:val="24"/>
          <w:szCs w:val="24"/>
        </w:rPr>
        <w:br/>
        <w:t xml:space="preserve">    customer_id INT,</w:t>
      </w:r>
      <w:r w:rsidRPr="007573DF">
        <w:rPr>
          <w:rFonts w:ascii="Courier New" w:hAnsi="Courier New"/>
          <w:sz w:val="24"/>
          <w:szCs w:val="24"/>
        </w:rPr>
        <w:br/>
        <w:t xml:space="preserve">    product VARCHAR(100),</w:t>
      </w:r>
      <w:r w:rsidRPr="007573DF">
        <w:rPr>
          <w:rFonts w:ascii="Courier New" w:hAnsi="Courier New"/>
          <w:sz w:val="24"/>
          <w:szCs w:val="24"/>
        </w:rPr>
        <w:br/>
        <w:t xml:space="preserve">    amount DECIMAL(10, 2)</w:t>
      </w:r>
      <w:r w:rsidRPr="007573DF">
        <w:rPr>
          <w:rFonts w:ascii="Courier New" w:hAnsi="Courier New"/>
          <w:sz w:val="24"/>
          <w:szCs w:val="24"/>
        </w:rPr>
        <w:br/>
        <w:t>);</w:t>
      </w:r>
      <w:r w:rsidRPr="007573DF">
        <w:rPr>
          <w:rFonts w:ascii="Courier New" w:hAnsi="Courier New"/>
          <w:sz w:val="24"/>
          <w:szCs w:val="24"/>
        </w:rPr>
        <w:br/>
      </w:r>
      <w:r w:rsidRPr="007573DF">
        <w:rPr>
          <w:rFonts w:ascii="Courier New" w:hAnsi="Courier New"/>
          <w:sz w:val="24"/>
          <w:szCs w:val="24"/>
        </w:rPr>
        <w:br/>
        <w:t xml:space="preserve">INSERT INTO orders (order_id, customer_id, product, amount) </w:t>
      </w:r>
      <w:r w:rsidRPr="007573DF">
        <w:rPr>
          <w:rFonts w:ascii="Courier New" w:hAnsi="Courier New"/>
          <w:sz w:val="24"/>
          <w:szCs w:val="24"/>
        </w:rPr>
        <w:lastRenderedPageBreak/>
        <w:t>VALUES</w:t>
      </w:r>
      <w:r w:rsidRPr="007573DF">
        <w:rPr>
          <w:rFonts w:ascii="Courier New" w:hAnsi="Courier New"/>
          <w:sz w:val="24"/>
          <w:szCs w:val="24"/>
        </w:rPr>
        <w:br/>
        <w:t>(101, 1, 'Laptop', 1200.00),</w:t>
      </w:r>
      <w:r w:rsidRPr="007573DF">
        <w:rPr>
          <w:rFonts w:ascii="Courier New" w:hAnsi="Courier New"/>
          <w:sz w:val="24"/>
          <w:szCs w:val="24"/>
        </w:rPr>
        <w:br/>
        <w:t>(102, 2, 'Phone', 800.00),</w:t>
      </w:r>
      <w:r w:rsidRPr="007573DF">
        <w:rPr>
          <w:rFonts w:ascii="Courier New" w:hAnsi="Courier New"/>
          <w:sz w:val="24"/>
          <w:szCs w:val="24"/>
        </w:rPr>
        <w:br/>
        <w:t>(103, 2, 'Tablet', 400.00),</w:t>
      </w:r>
      <w:r w:rsidRPr="007573DF">
        <w:rPr>
          <w:rFonts w:ascii="Courier New" w:hAnsi="Courier New"/>
          <w:sz w:val="24"/>
          <w:szCs w:val="24"/>
        </w:rPr>
        <w:br/>
        <w:t>(104, 5, 'Monitor', 300.00);</w:t>
      </w:r>
      <w:r w:rsidRPr="007573DF">
        <w:rPr>
          <w:rFonts w:ascii="Courier New" w:hAnsi="Courier New"/>
          <w:sz w:val="24"/>
          <w:szCs w:val="24"/>
        </w:rPr>
        <w:br/>
      </w:r>
    </w:p>
    <w:p w14:paraId="67462D6A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br w:type="page"/>
      </w:r>
    </w:p>
    <w:p w14:paraId="0A493306" w14:textId="77777777" w:rsidR="009B3791" w:rsidRPr="007573DF" w:rsidRDefault="00000000">
      <w:pPr>
        <w:pStyle w:val="Heading2"/>
        <w:rPr>
          <w:sz w:val="24"/>
          <w:szCs w:val="24"/>
        </w:rPr>
      </w:pPr>
      <w:r w:rsidRPr="007573DF">
        <w:rPr>
          <w:sz w:val="24"/>
          <w:szCs w:val="24"/>
        </w:rPr>
        <w:lastRenderedPageBreak/>
        <w:t>INNER JOIN - Examples</w:t>
      </w:r>
    </w:p>
    <w:p w14:paraId="353715CB" w14:textId="77777777" w:rsidR="009B3791" w:rsidRPr="007573DF" w:rsidRDefault="00000000">
      <w:pPr>
        <w:pStyle w:val="ListBullet"/>
        <w:rPr>
          <w:sz w:val="24"/>
          <w:szCs w:val="24"/>
        </w:rPr>
      </w:pPr>
      <w:proofErr w:type="gramStart"/>
      <w:r w:rsidRPr="007573DF">
        <w:rPr>
          <w:sz w:val="24"/>
          <w:szCs w:val="24"/>
        </w:rPr>
        <w:t>List</w:t>
      </w:r>
      <w:proofErr w:type="gramEnd"/>
      <w:r w:rsidRPr="007573DF">
        <w:rPr>
          <w:sz w:val="24"/>
          <w:szCs w:val="24"/>
        </w:rPr>
        <w:t xml:space="preserve"> customers who have made at least one order</w:t>
      </w:r>
    </w:p>
    <w:p w14:paraId="1D4BD175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c.name,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, </w:t>
      </w:r>
      <w:proofErr w:type="gramStart"/>
      <w:r w:rsidRPr="007573DF">
        <w:rPr>
          <w:rFonts w:ascii="Courier New" w:hAnsi="Courier New"/>
          <w:sz w:val="24"/>
          <w:szCs w:val="24"/>
        </w:rPr>
        <w:t>o.amount</w:t>
      </w:r>
      <w:proofErr w:type="gramEnd"/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INNER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00AF3EA3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Get order details with customer names only for matched records</w:t>
      </w:r>
    </w:p>
    <w:p w14:paraId="5E02B17B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, </w:t>
      </w:r>
      <w:proofErr w:type="gramStart"/>
      <w:r w:rsidRPr="007573DF">
        <w:rPr>
          <w:rFonts w:ascii="Courier New" w:hAnsi="Courier New"/>
          <w:sz w:val="24"/>
          <w:szCs w:val="24"/>
        </w:rPr>
        <w:t>o.amount</w:t>
      </w:r>
      <w:proofErr w:type="gramEnd"/>
      <w:r w:rsidRPr="007573DF">
        <w:rPr>
          <w:rFonts w:ascii="Courier New" w:hAnsi="Courier New"/>
          <w:sz w:val="24"/>
          <w:szCs w:val="24"/>
        </w:rPr>
        <w:t>, c.name</w:t>
      </w:r>
      <w:r w:rsidRPr="007573DF">
        <w:rPr>
          <w:rFonts w:ascii="Courier New" w:hAnsi="Courier New"/>
          <w:sz w:val="24"/>
          <w:szCs w:val="24"/>
        </w:rPr>
        <w:br/>
        <w:t>FROM orders o</w:t>
      </w:r>
      <w:r w:rsidRPr="007573DF">
        <w:rPr>
          <w:rFonts w:ascii="Courier New" w:hAnsi="Courier New"/>
          <w:sz w:val="24"/>
          <w:szCs w:val="24"/>
        </w:rPr>
        <w:br/>
        <w:t xml:space="preserve">INNER JOIN customers c ON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285F935A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Show customers and their total amount spent</w:t>
      </w:r>
    </w:p>
    <w:p w14:paraId="75A4B690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>SELECT c.name, SUM(</w:t>
      </w:r>
      <w:proofErr w:type="gramStart"/>
      <w:r w:rsidRPr="007573DF">
        <w:rPr>
          <w:rFonts w:ascii="Courier New" w:hAnsi="Courier New"/>
          <w:sz w:val="24"/>
          <w:szCs w:val="24"/>
        </w:rPr>
        <w:t>o.amount</w:t>
      </w:r>
      <w:proofErr w:type="gramEnd"/>
      <w:r w:rsidRPr="007573DF">
        <w:rPr>
          <w:rFonts w:ascii="Courier New" w:hAnsi="Courier New"/>
          <w:sz w:val="24"/>
          <w:szCs w:val="24"/>
        </w:rPr>
        <w:t>) AS total_spent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INNER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>GROUP BY c.</w:t>
      </w:r>
      <w:proofErr w:type="gramStart"/>
      <w:r w:rsidRPr="007573DF">
        <w:rPr>
          <w:rFonts w:ascii="Courier New" w:hAnsi="Courier New"/>
          <w:sz w:val="24"/>
          <w:szCs w:val="24"/>
        </w:rPr>
        <w:t>name;</w:t>
      </w:r>
      <w:proofErr w:type="gramEnd"/>
    </w:p>
    <w:p w14:paraId="4AFCAE78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br w:type="page"/>
      </w:r>
    </w:p>
    <w:p w14:paraId="5ABE0AAF" w14:textId="77777777" w:rsidR="009B3791" w:rsidRPr="007573DF" w:rsidRDefault="00000000">
      <w:pPr>
        <w:pStyle w:val="Heading2"/>
        <w:rPr>
          <w:sz w:val="24"/>
          <w:szCs w:val="24"/>
        </w:rPr>
      </w:pPr>
      <w:r w:rsidRPr="007573DF">
        <w:rPr>
          <w:sz w:val="24"/>
          <w:szCs w:val="24"/>
        </w:rPr>
        <w:lastRenderedPageBreak/>
        <w:t>LEFT JOIN - Examples</w:t>
      </w:r>
    </w:p>
    <w:p w14:paraId="47ACB44A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Show all customers and their orders if they exist</w:t>
      </w:r>
    </w:p>
    <w:p w14:paraId="478D571F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c.name,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LEFT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14540ABE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 xml:space="preserve">Find customers who haven't </w:t>
      </w:r>
      <w:proofErr w:type="gramStart"/>
      <w:r w:rsidRPr="007573DF">
        <w:rPr>
          <w:sz w:val="24"/>
          <w:szCs w:val="24"/>
        </w:rPr>
        <w:t>made</w:t>
      </w:r>
      <w:proofErr w:type="gramEnd"/>
      <w:r w:rsidRPr="007573DF">
        <w:rPr>
          <w:sz w:val="24"/>
          <w:szCs w:val="24"/>
        </w:rPr>
        <w:t xml:space="preserve"> any orders</w:t>
      </w:r>
    </w:p>
    <w:p w14:paraId="772CE3A0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>SELECT c.name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LEFT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 xml:space="preserve">WHERE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IS </w:t>
      </w:r>
      <w:proofErr w:type="gramStart"/>
      <w:r w:rsidRPr="007573DF">
        <w:rPr>
          <w:rFonts w:ascii="Courier New" w:hAnsi="Courier New"/>
          <w:sz w:val="24"/>
          <w:szCs w:val="24"/>
        </w:rPr>
        <w:t>NULL;</w:t>
      </w:r>
      <w:proofErr w:type="gramEnd"/>
    </w:p>
    <w:p w14:paraId="102571B5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List all customers and count of orders (0 if none)</w:t>
      </w:r>
    </w:p>
    <w:p w14:paraId="0787D48B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>SELECT c.name, COUNT(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>_id) AS total_orders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LEFT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>GROUP BY c.</w:t>
      </w:r>
      <w:proofErr w:type="gramStart"/>
      <w:r w:rsidRPr="007573DF">
        <w:rPr>
          <w:rFonts w:ascii="Courier New" w:hAnsi="Courier New"/>
          <w:sz w:val="24"/>
          <w:szCs w:val="24"/>
        </w:rPr>
        <w:t>name;</w:t>
      </w:r>
      <w:proofErr w:type="gramEnd"/>
    </w:p>
    <w:p w14:paraId="00F19D49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br w:type="page"/>
      </w:r>
    </w:p>
    <w:p w14:paraId="502BA341" w14:textId="77777777" w:rsidR="009B3791" w:rsidRPr="007573DF" w:rsidRDefault="00000000">
      <w:pPr>
        <w:pStyle w:val="Heading2"/>
        <w:rPr>
          <w:sz w:val="24"/>
          <w:szCs w:val="24"/>
        </w:rPr>
      </w:pPr>
      <w:r w:rsidRPr="007573DF">
        <w:rPr>
          <w:sz w:val="24"/>
          <w:szCs w:val="24"/>
        </w:rPr>
        <w:lastRenderedPageBreak/>
        <w:t>RIGHT JOIN - Examples</w:t>
      </w:r>
    </w:p>
    <w:p w14:paraId="3522D520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Show all orders and the customer who made them</w:t>
      </w:r>
    </w:p>
    <w:p w14:paraId="1456E9C5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t>, c.name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RIGHT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6552E66F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Find unmatched orders (orders made by unknown customers)</w:t>
      </w:r>
    </w:p>
    <w:p w14:paraId="385F0F2F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RIGHT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 xml:space="preserve">WHERE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IS </w:t>
      </w:r>
      <w:proofErr w:type="gramStart"/>
      <w:r w:rsidRPr="007573DF">
        <w:rPr>
          <w:rFonts w:ascii="Courier New" w:hAnsi="Courier New"/>
          <w:sz w:val="24"/>
          <w:szCs w:val="24"/>
        </w:rPr>
        <w:t>NULL;</w:t>
      </w:r>
      <w:proofErr w:type="gramEnd"/>
    </w:p>
    <w:p w14:paraId="31D65644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List all orders with customers and show 'Unknown' if not found</w:t>
      </w:r>
    </w:p>
    <w:p w14:paraId="06B84087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o.order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, </w:t>
      </w:r>
      <w:proofErr w:type="gramStart"/>
      <w:r w:rsidRPr="007573DF">
        <w:rPr>
          <w:rFonts w:ascii="Courier New" w:hAnsi="Courier New"/>
          <w:sz w:val="24"/>
          <w:szCs w:val="24"/>
        </w:rPr>
        <w:t>COALESCE(</w:t>
      </w:r>
      <w:proofErr w:type="gramEnd"/>
      <w:r w:rsidRPr="007573DF">
        <w:rPr>
          <w:rFonts w:ascii="Courier New" w:hAnsi="Courier New"/>
          <w:sz w:val="24"/>
          <w:szCs w:val="24"/>
        </w:rPr>
        <w:t>c.name, 'Unknown') AS customer_name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RIGHT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65903C01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br w:type="page"/>
      </w:r>
    </w:p>
    <w:p w14:paraId="695ADEB5" w14:textId="77777777" w:rsidR="009B3791" w:rsidRPr="007573DF" w:rsidRDefault="00000000">
      <w:pPr>
        <w:pStyle w:val="Heading2"/>
        <w:rPr>
          <w:sz w:val="24"/>
          <w:szCs w:val="24"/>
        </w:rPr>
      </w:pPr>
      <w:r w:rsidRPr="007573DF">
        <w:rPr>
          <w:sz w:val="24"/>
          <w:szCs w:val="24"/>
        </w:rPr>
        <w:lastRenderedPageBreak/>
        <w:t>FULL OUTER JOIN - Examples</w:t>
      </w:r>
    </w:p>
    <w:p w14:paraId="5E1EB89E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 xml:space="preserve">Show all customers and all orders </w:t>
      </w:r>
      <w:proofErr w:type="gramStart"/>
      <w:r w:rsidRPr="007573DF">
        <w:rPr>
          <w:sz w:val="24"/>
          <w:szCs w:val="24"/>
        </w:rPr>
        <w:t>whether</w:t>
      </w:r>
      <w:proofErr w:type="gramEnd"/>
      <w:r w:rsidRPr="007573DF">
        <w:rPr>
          <w:sz w:val="24"/>
          <w:szCs w:val="24"/>
        </w:rPr>
        <w:t xml:space="preserve"> </w:t>
      </w:r>
      <w:proofErr w:type="gramStart"/>
      <w:r w:rsidRPr="007573DF">
        <w:rPr>
          <w:sz w:val="24"/>
          <w:szCs w:val="24"/>
        </w:rPr>
        <w:t>matched</w:t>
      </w:r>
      <w:proofErr w:type="gramEnd"/>
      <w:r w:rsidRPr="007573DF">
        <w:rPr>
          <w:sz w:val="24"/>
          <w:szCs w:val="24"/>
        </w:rPr>
        <w:t xml:space="preserve"> or not</w:t>
      </w:r>
    </w:p>
    <w:p w14:paraId="5B9D70B2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c.name,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, </w:t>
      </w:r>
      <w:proofErr w:type="gramStart"/>
      <w:r w:rsidRPr="007573DF">
        <w:rPr>
          <w:rFonts w:ascii="Courier New" w:hAnsi="Courier New"/>
          <w:sz w:val="24"/>
          <w:szCs w:val="24"/>
        </w:rPr>
        <w:t>o.amount</w:t>
      </w:r>
      <w:proofErr w:type="gramEnd"/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FULL OUTER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</w:t>
      </w:r>
      <w:proofErr w:type="gramStart"/>
      <w:r w:rsidRPr="007573DF">
        <w:rPr>
          <w:rFonts w:ascii="Courier New" w:hAnsi="Courier New"/>
          <w:sz w:val="24"/>
          <w:szCs w:val="24"/>
        </w:rPr>
        <w:t>id;</w:t>
      </w:r>
      <w:proofErr w:type="gramEnd"/>
    </w:p>
    <w:p w14:paraId="41F93AB3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Find customers without orders and orders without customers</w:t>
      </w:r>
    </w:p>
    <w:p w14:paraId="114DBD4C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c.name, </w:t>
      </w:r>
      <w:proofErr w:type="gramStart"/>
      <w:r w:rsidRPr="007573DF">
        <w:rPr>
          <w:rFonts w:ascii="Courier New" w:hAnsi="Courier New"/>
          <w:sz w:val="24"/>
          <w:szCs w:val="24"/>
        </w:rPr>
        <w:t>o.product</w:t>
      </w:r>
      <w:proofErr w:type="gramEnd"/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FULL OUTER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 xml:space="preserve">WHERE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IS NULL OR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IS </w:t>
      </w:r>
      <w:proofErr w:type="gramStart"/>
      <w:r w:rsidRPr="007573DF">
        <w:rPr>
          <w:rFonts w:ascii="Courier New" w:hAnsi="Courier New"/>
          <w:sz w:val="24"/>
          <w:szCs w:val="24"/>
        </w:rPr>
        <w:t>NULL;</w:t>
      </w:r>
      <w:proofErr w:type="gramEnd"/>
    </w:p>
    <w:p w14:paraId="6E63BF09" w14:textId="77777777" w:rsidR="009B3791" w:rsidRPr="007573DF" w:rsidRDefault="00000000">
      <w:pPr>
        <w:pStyle w:val="ListBullet"/>
        <w:rPr>
          <w:sz w:val="24"/>
          <w:szCs w:val="24"/>
        </w:rPr>
      </w:pPr>
      <w:r w:rsidRPr="007573DF">
        <w:rPr>
          <w:sz w:val="24"/>
          <w:szCs w:val="24"/>
        </w:rPr>
        <w:t>Summarize total spending per customer including unmatched orders</w:t>
      </w:r>
    </w:p>
    <w:p w14:paraId="03A49F7B" w14:textId="77777777" w:rsidR="009B3791" w:rsidRPr="007573DF" w:rsidRDefault="00000000">
      <w:pPr>
        <w:rPr>
          <w:sz w:val="24"/>
          <w:szCs w:val="24"/>
        </w:rPr>
      </w:pPr>
      <w:r w:rsidRPr="007573DF">
        <w:rPr>
          <w:rFonts w:ascii="Courier New" w:hAnsi="Courier New"/>
          <w:sz w:val="24"/>
          <w:szCs w:val="24"/>
        </w:rPr>
        <w:t xml:space="preserve">SELECT </w:t>
      </w:r>
      <w:proofErr w:type="gramStart"/>
      <w:r w:rsidRPr="007573DF">
        <w:rPr>
          <w:rFonts w:ascii="Courier New" w:hAnsi="Courier New"/>
          <w:sz w:val="24"/>
          <w:szCs w:val="24"/>
        </w:rPr>
        <w:t>COALESCE(</w:t>
      </w:r>
      <w:proofErr w:type="gramEnd"/>
      <w:r w:rsidRPr="007573DF">
        <w:rPr>
          <w:rFonts w:ascii="Courier New" w:hAnsi="Courier New"/>
          <w:sz w:val="24"/>
          <w:szCs w:val="24"/>
        </w:rPr>
        <w:t>c.name, 'Unknown') AS customer_name, SUM(</w:t>
      </w:r>
      <w:proofErr w:type="gramStart"/>
      <w:r w:rsidRPr="007573DF">
        <w:rPr>
          <w:rFonts w:ascii="Courier New" w:hAnsi="Courier New"/>
          <w:sz w:val="24"/>
          <w:szCs w:val="24"/>
        </w:rPr>
        <w:t>o.amount</w:t>
      </w:r>
      <w:proofErr w:type="gramEnd"/>
      <w:r w:rsidRPr="007573DF">
        <w:rPr>
          <w:rFonts w:ascii="Courier New" w:hAnsi="Courier New"/>
          <w:sz w:val="24"/>
          <w:szCs w:val="24"/>
        </w:rPr>
        <w:t>) AS total_spent</w:t>
      </w:r>
      <w:r w:rsidRPr="007573DF">
        <w:rPr>
          <w:rFonts w:ascii="Courier New" w:hAnsi="Courier New"/>
          <w:sz w:val="24"/>
          <w:szCs w:val="24"/>
        </w:rPr>
        <w:br/>
        <w:t>FROM customers c</w:t>
      </w:r>
      <w:r w:rsidRPr="007573DF">
        <w:rPr>
          <w:rFonts w:ascii="Courier New" w:hAnsi="Courier New"/>
          <w:sz w:val="24"/>
          <w:szCs w:val="24"/>
        </w:rPr>
        <w:br/>
        <w:t xml:space="preserve">FULL OUTER JOIN orders o ON </w:t>
      </w:r>
      <w:proofErr w:type="gramStart"/>
      <w:r w:rsidRPr="007573DF">
        <w:rPr>
          <w:rFonts w:ascii="Courier New" w:hAnsi="Courier New"/>
          <w:sz w:val="24"/>
          <w:szCs w:val="24"/>
        </w:rPr>
        <w:t>c.customer</w:t>
      </w:r>
      <w:proofErr w:type="gramEnd"/>
      <w:r w:rsidRPr="007573DF">
        <w:rPr>
          <w:rFonts w:ascii="Courier New" w:hAnsi="Courier New"/>
          <w:sz w:val="24"/>
          <w:szCs w:val="24"/>
        </w:rPr>
        <w:t xml:space="preserve">_id = </w:t>
      </w:r>
      <w:proofErr w:type="gramStart"/>
      <w:r w:rsidRPr="007573DF">
        <w:rPr>
          <w:rFonts w:ascii="Courier New" w:hAnsi="Courier New"/>
          <w:sz w:val="24"/>
          <w:szCs w:val="24"/>
        </w:rPr>
        <w:t>o.customer</w:t>
      </w:r>
      <w:proofErr w:type="gramEnd"/>
      <w:r w:rsidRPr="007573DF">
        <w:rPr>
          <w:rFonts w:ascii="Courier New" w:hAnsi="Courier New"/>
          <w:sz w:val="24"/>
          <w:szCs w:val="24"/>
        </w:rPr>
        <w:t>_id</w:t>
      </w:r>
      <w:r w:rsidRPr="007573DF">
        <w:rPr>
          <w:rFonts w:ascii="Courier New" w:hAnsi="Courier New"/>
          <w:sz w:val="24"/>
          <w:szCs w:val="24"/>
        </w:rPr>
        <w:br/>
        <w:t>GROUP BY c.</w:t>
      </w:r>
      <w:proofErr w:type="gramStart"/>
      <w:r w:rsidRPr="007573DF">
        <w:rPr>
          <w:rFonts w:ascii="Courier New" w:hAnsi="Courier New"/>
          <w:sz w:val="24"/>
          <w:szCs w:val="24"/>
        </w:rPr>
        <w:t>name;</w:t>
      </w:r>
      <w:proofErr w:type="gramEnd"/>
    </w:p>
    <w:p w14:paraId="5D86D1AD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br w:type="page"/>
      </w:r>
    </w:p>
    <w:p w14:paraId="1826C932" w14:textId="77777777" w:rsidR="009B3791" w:rsidRPr="007573DF" w:rsidRDefault="00000000">
      <w:pPr>
        <w:pStyle w:val="Heading2"/>
        <w:rPr>
          <w:sz w:val="24"/>
          <w:szCs w:val="24"/>
        </w:rPr>
      </w:pPr>
      <w:r w:rsidRPr="007573DF">
        <w:rPr>
          <w:sz w:val="24"/>
          <w:szCs w:val="24"/>
        </w:rPr>
        <w:lastRenderedPageBreak/>
        <w:t>Final Project: Join Analytics Challenge</w:t>
      </w:r>
    </w:p>
    <w:p w14:paraId="2301337F" w14:textId="77777777" w:rsidR="009B3791" w:rsidRPr="007573DF" w:rsidRDefault="00000000">
      <w:pPr>
        <w:rPr>
          <w:sz w:val="24"/>
          <w:szCs w:val="24"/>
        </w:rPr>
      </w:pPr>
      <w:r w:rsidRPr="007573DF">
        <w:rPr>
          <w:sz w:val="24"/>
          <w:szCs w:val="24"/>
        </w:rPr>
        <w:t>Use the `customers` and `orders` tables to answer the following:</w:t>
      </w:r>
    </w:p>
    <w:p w14:paraId="002148B0" w14:textId="22A5AD7E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>List all customers along with the number of orders they’ve placed.</w:t>
      </w:r>
    </w:p>
    <w:p w14:paraId="17EE283C" w14:textId="40B722E9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>Find customers who haven’t placed any orders.</w:t>
      </w:r>
    </w:p>
    <w:p w14:paraId="268A444A" w14:textId="00600019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 xml:space="preserve">Find orders that were placed by unknown customers (those not </w:t>
      </w:r>
      <w:proofErr w:type="gramStart"/>
      <w:r w:rsidRPr="007573DF">
        <w:rPr>
          <w:sz w:val="24"/>
          <w:szCs w:val="24"/>
        </w:rPr>
        <w:t>in</w:t>
      </w:r>
      <w:proofErr w:type="gramEnd"/>
      <w:r w:rsidRPr="007573DF">
        <w:rPr>
          <w:sz w:val="24"/>
          <w:szCs w:val="24"/>
        </w:rPr>
        <w:t xml:space="preserve"> the customer list).</w:t>
      </w:r>
    </w:p>
    <w:p w14:paraId="216A9F76" w14:textId="1DDFDAC8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>Calculate the total amount spent per customer.</w:t>
      </w:r>
    </w:p>
    <w:p w14:paraId="12742FFC" w14:textId="4EA674C7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>Show a combined list of all customers and all orders (even unmatched ones).</w:t>
      </w:r>
    </w:p>
    <w:p w14:paraId="0E61A048" w14:textId="201B2689" w:rsidR="009B3791" w:rsidRPr="007573DF" w:rsidRDefault="00000000">
      <w:pPr>
        <w:pStyle w:val="ListNumber"/>
        <w:rPr>
          <w:sz w:val="24"/>
          <w:szCs w:val="24"/>
        </w:rPr>
      </w:pPr>
      <w:r w:rsidRPr="007573DF">
        <w:rPr>
          <w:sz w:val="24"/>
          <w:szCs w:val="24"/>
        </w:rPr>
        <w:t>Provide a summary: number of matched, unmatched, and total records when joining the tables.</w:t>
      </w:r>
    </w:p>
    <w:sectPr w:rsidR="009B3791" w:rsidRPr="007573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4576119">
    <w:abstractNumId w:val="8"/>
  </w:num>
  <w:num w:numId="2" w16cid:durableId="1885022138">
    <w:abstractNumId w:val="6"/>
  </w:num>
  <w:num w:numId="3" w16cid:durableId="1174415953">
    <w:abstractNumId w:val="5"/>
  </w:num>
  <w:num w:numId="4" w16cid:durableId="331762776">
    <w:abstractNumId w:val="4"/>
  </w:num>
  <w:num w:numId="5" w16cid:durableId="501818201">
    <w:abstractNumId w:val="7"/>
  </w:num>
  <w:num w:numId="6" w16cid:durableId="1644308681">
    <w:abstractNumId w:val="3"/>
  </w:num>
  <w:num w:numId="7" w16cid:durableId="831944842">
    <w:abstractNumId w:val="2"/>
  </w:num>
  <w:num w:numId="8" w16cid:durableId="1608192000">
    <w:abstractNumId w:val="1"/>
  </w:num>
  <w:num w:numId="9" w16cid:durableId="535776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019E"/>
    <w:rsid w:val="00646E1D"/>
    <w:rsid w:val="007573DF"/>
    <w:rsid w:val="008267EA"/>
    <w:rsid w:val="009B379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84431"/>
  <w14:defaultImageDpi w14:val="300"/>
  <w15:docId w15:val="{15E20970-C36D-4797-854E-F0D42B9F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Poppins" w:hAnsi="Poppi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596</Words>
  <Characters>3399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Samuel Mati</cp:lastModifiedBy>
  <cp:revision>3</cp:revision>
  <dcterms:created xsi:type="dcterms:W3CDTF">2013-12-23T23:15:00Z</dcterms:created>
  <dcterms:modified xsi:type="dcterms:W3CDTF">2025-04-23T06:45:00Z</dcterms:modified>
  <cp:category/>
</cp:coreProperties>
</file>