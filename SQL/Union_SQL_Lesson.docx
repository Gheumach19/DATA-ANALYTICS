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98F8D" w14:textId="774DA1C3" w:rsidR="00066689" w:rsidRPr="00F60325" w:rsidRDefault="00000000">
      <w:pPr>
        <w:pStyle w:val="Title"/>
        <w:rPr>
          <w:rFonts w:ascii="Poppins" w:hAnsi="Poppins" w:cs="Poppins"/>
          <w:b/>
          <w:bCs/>
        </w:rPr>
      </w:pPr>
      <w:r w:rsidRPr="00F60325">
        <w:rPr>
          <w:rFonts w:ascii="Poppins" w:hAnsi="Poppins" w:cs="Poppins"/>
          <w:b/>
          <w:bCs/>
        </w:rPr>
        <w:t>Mastering the UNION Operator in SQL</w:t>
      </w:r>
    </w:p>
    <w:p w14:paraId="1B04F75B" w14:textId="77777777" w:rsidR="00066689" w:rsidRPr="00F60325" w:rsidRDefault="00000000">
      <w:pPr>
        <w:pStyle w:val="Heading1"/>
        <w:rPr>
          <w:rFonts w:ascii="Poppins" w:hAnsi="Poppins" w:cs="Poppins"/>
        </w:rPr>
      </w:pPr>
      <w:r w:rsidRPr="00F60325">
        <w:rPr>
          <w:rFonts w:ascii="Poppins" w:hAnsi="Poppins" w:cs="Poppins"/>
        </w:rPr>
        <w:t>Objective:</w:t>
      </w:r>
    </w:p>
    <w:p w14:paraId="28921D73" w14:textId="77777777" w:rsidR="00066689" w:rsidRPr="00F60325" w:rsidRDefault="00000000">
      <w:pPr>
        <w:rPr>
          <w:rFonts w:ascii="Poppins" w:hAnsi="Poppins" w:cs="Poppins"/>
        </w:rPr>
      </w:pPr>
      <w:r w:rsidRPr="00F60325">
        <w:rPr>
          <w:rFonts w:ascii="Poppins" w:hAnsi="Poppins" w:cs="Poppins"/>
        </w:rPr>
        <w:t>In this lesson, you will learn how to use the UNION operator to combine results from multiple queries and understand the difference between UNION and UNION ALL. You will also practice with real-world examples and datasets.</w:t>
      </w:r>
    </w:p>
    <w:p w14:paraId="088091E2" w14:textId="77777777" w:rsidR="00066689" w:rsidRPr="00F60325" w:rsidRDefault="00000000">
      <w:pPr>
        <w:pStyle w:val="Heading1"/>
        <w:rPr>
          <w:rFonts w:ascii="Poppins" w:hAnsi="Poppins" w:cs="Poppins"/>
        </w:rPr>
      </w:pPr>
      <w:r w:rsidRPr="00F60325">
        <w:rPr>
          <w:rFonts w:ascii="Poppins" w:hAnsi="Poppins" w:cs="Poppins"/>
        </w:rPr>
        <w:t>1. What is the UNION Operator?</w:t>
      </w:r>
    </w:p>
    <w:p w14:paraId="47693B0E" w14:textId="77777777" w:rsidR="00066689" w:rsidRPr="00F60325" w:rsidRDefault="00000000">
      <w:pPr>
        <w:rPr>
          <w:rFonts w:ascii="Poppins" w:hAnsi="Poppins" w:cs="Poppins"/>
        </w:rPr>
      </w:pPr>
      <w:r w:rsidRPr="00F60325">
        <w:rPr>
          <w:rFonts w:ascii="Poppins" w:hAnsi="Poppins" w:cs="Poppins"/>
        </w:rPr>
        <w:t>The UNION operator in SQL combines the result sets of two or more SELECT queries into a single result set. The key feature of UNION is that it removes duplicate rows from the final result.</w:t>
      </w:r>
    </w:p>
    <w:p w14:paraId="2B0B6B84" w14:textId="77777777" w:rsidR="00066689" w:rsidRPr="00F60325" w:rsidRDefault="00000000">
      <w:pPr>
        <w:rPr>
          <w:rFonts w:ascii="Poppins" w:hAnsi="Poppins" w:cs="Poppins"/>
        </w:rPr>
      </w:pPr>
      <w:r w:rsidRPr="00F60325">
        <w:rPr>
          <w:rFonts w:ascii="Poppins" w:hAnsi="Poppins" w:cs="Poppins"/>
        </w:rPr>
        <w:t>Key Points:</w:t>
      </w:r>
      <w:r w:rsidRPr="00F60325">
        <w:rPr>
          <w:rFonts w:ascii="Poppins" w:hAnsi="Poppins" w:cs="Poppins"/>
        </w:rPr>
        <w:br/>
        <w:t>- UNION: Combines results from multiple queries and removes duplicates.</w:t>
      </w:r>
      <w:r w:rsidRPr="00F60325">
        <w:rPr>
          <w:rFonts w:ascii="Poppins" w:hAnsi="Poppins" w:cs="Poppins"/>
        </w:rPr>
        <w:br/>
        <w:t>- UNION ALL: Combines results but does not remove duplicates.</w:t>
      </w:r>
      <w:r w:rsidRPr="00F60325">
        <w:rPr>
          <w:rFonts w:ascii="Poppins" w:hAnsi="Poppins" w:cs="Poppins"/>
        </w:rPr>
        <w:br/>
        <w:t>- Each query must return the same number of columns and compatible data types.</w:t>
      </w:r>
    </w:p>
    <w:p w14:paraId="70288237" w14:textId="77777777" w:rsidR="00066689" w:rsidRPr="00F60325" w:rsidRDefault="00000000">
      <w:pPr>
        <w:pStyle w:val="Heading1"/>
        <w:rPr>
          <w:rFonts w:ascii="Poppins" w:hAnsi="Poppins" w:cs="Poppins"/>
        </w:rPr>
      </w:pPr>
      <w:r w:rsidRPr="00F60325">
        <w:rPr>
          <w:rFonts w:ascii="Poppins" w:hAnsi="Poppins" w:cs="Poppins"/>
        </w:rPr>
        <w:t>2. Syntax of UNION</w:t>
      </w:r>
    </w:p>
    <w:p w14:paraId="5D185AF6" w14:textId="77777777" w:rsidR="00066689" w:rsidRPr="00F60325" w:rsidRDefault="00000000">
      <w:pPr>
        <w:rPr>
          <w:rFonts w:ascii="Poppins" w:hAnsi="Poppins" w:cs="Poppins"/>
        </w:rPr>
      </w:pPr>
      <w:r w:rsidRPr="00F60325">
        <w:rPr>
          <w:rFonts w:ascii="Poppins" w:hAnsi="Poppins" w:cs="Poppins"/>
        </w:rPr>
        <w:t>The basic syntax for UNION is as follows:</w:t>
      </w:r>
      <w:r w:rsidRPr="00F60325">
        <w:rPr>
          <w:rFonts w:ascii="Poppins" w:hAnsi="Poppins" w:cs="Poppins"/>
        </w:rPr>
        <w:br/>
      </w:r>
      <w:r w:rsidRPr="00F60325">
        <w:rPr>
          <w:rFonts w:ascii="Poppins" w:hAnsi="Poppins" w:cs="Poppins"/>
        </w:rPr>
        <w:br/>
        <w:t>SELECT column1, column2, ...</w:t>
      </w:r>
      <w:r w:rsidRPr="00F60325">
        <w:rPr>
          <w:rFonts w:ascii="Poppins" w:hAnsi="Poppins" w:cs="Poppins"/>
        </w:rPr>
        <w:br/>
        <w:t>FROM table1</w:t>
      </w:r>
      <w:r w:rsidRPr="00F60325">
        <w:rPr>
          <w:rFonts w:ascii="Poppins" w:hAnsi="Poppins" w:cs="Poppins"/>
        </w:rPr>
        <w:br/>
        <w:t>UNION</w:t>
      </w:r>
      <w:r w:rsidRPr="00F60325">
        <w:rPr>
          <w:rFonts w:ascii="Poppins" w:hAnsi="Poppins" w:cs="Poppins"/>
        </w:rPr>
        <w:br/>
        <w:t>SELECT column1, column2, ...</w:t>
      </w:r>
      <w:r w:rsidRPr="00F60325">
        <w:rPr>
          <w:rFonts w:ascii="Poppins" w:hAnsi="Poppins" w:cs="Poppins"/>
        </w:rPr>
        <w:br/>
        <w:t>FROM table2;</w:t>
      </w:r>
    </w:p>
    <w:p w14:paraId="0A666743" w14:textId="77777777" w:rsidR="00066689" w:rsidRPr="00F60325" w:rsidRDefault="00000000">
      <w:pPr>
        <w:rPr>
          <w:rFonts w:ascii="Poppins" w:hAnsi="Poppins" w:cs="Poppins"/>
        </w:rPr>
      </w:pPr>
      <w:r w:rsidRPr="00F60325">
        <w:rPr>
          <w:rFonts w:ascii="Poppins" w:hAnsi="Poppins" w:cs="Poppins"/>
        </w:rPr>
        <w:t>Explanation:</w:t>
      </w:r>
      <w:r w:rsidRPr="00F60325">
        <w:rPr>
          <w:rFonts w:ascii="Poppins" w:hAnsi="Poppins" w:cs="Poppins"/>
        </w:rPr>
        <w:br/>
        <w:t>1. Both SELECT queries must have the same number of columns.</w:t>
      </w:r>
      <w:r w:rsidRPr="00F60325">
        <w:rPr>
          <w:rFonts w:ascii="Poppins" w:hAnsi="Poppins" w:cs="Poppins"/>
        </w:rPr>
        <w:br/>
      </w:r>
      <w:r w:rsidRPr="00F60325">
        <w:rPr>
          <w:rFonts w:ascii="Poppins" w:hAnsi="Poppins" w:cs="Poppins"/>
        </w:rPr>
        <w:lastRenderedPageBreak/>
        <w:t>2. The data types of the columns must be compatible. For example, you can't combine an integer column with a text column.</w:t>
      </w:r>
    </w:p>
    <w:p w14:paraId="15942B4B" w14:textId="77777777" w:rsidR="00066689" w:rsidRPr="00F60325" w:rsidRDefault="00000000">
      <w:pPr>
        <w:pStyle w:val="Heading1"/>
        <w:rPr>
          <w:rFonts w:ascii="Poppins" w:hAnsi="Poppins" w:cs="Poppins"/>
        </w:rPr>
      </w:pPr>
      <w:r w:rsidRPr="00F60325">
        <w:rPr>
          <w:rFonts w:ascii="Poppins" w:hAnsi="Poppins" w:cs="Poppins"/>
        </w:rPr>
        <w:t>3. Example 1: Using UNION to Combine Data from Two Tables</w:t>
      </w:r>
    </w:p>
    <w:p w14:paraId="704D8754" w14:textId="77777777" w:rsidR="00066689" w:rsidRPr="00F60325" w:rsidRDefault="00000000">
      <w:pPr>
        <w:rPr>
          <w:rFonts w:ascii="Poppins" w:hAnsi="Poppins" w:cs="Poppins"/>
        </w:rPr>
      </w:pPr>
      <w:r w:rsidRPr="00F60325">
        <w:rPr>
          <w:rFonts w:ascii="Poppins" w:hAnsi="Poppins" w:cs="Poppins"/>
        </w:rPr>
        <w:t>Let’s create two sample tables: DomesticSales and InternationalSales, which contain sales data from two different regions.</w:t>
      </w:r>
    </w:p>
    <w:p w14:paraId="694D8C5C" w14:textId="77777777" w:rsidR="00066689" w:rsidRPr="00F60325" w:rsidRDefault="00000000">
      <w:pPr>
        <w:pStyle w:val="Heading2"/>
        <w:rPr>
          <w:rFonts w:ascii="Poppins" w:hAnsi="Poppins" w:cs="Poppins"/>
        </w:rPr>
      </w:pPr>
      <w:r w:rsidRPr="00F60325">
        <w:rPr>
          <w:rFonts w:ascii="Poppins" w:hAnsi="Poppins" w:cs="Poppins"/>
        </w:rPr>
        <w:t>Create Tables:</w:t>
      </w:r>
    </w:p>
    <w:p w14:paraId="5F0EA686" w14:textId="77777777" w:rsidR="00066689" w:rsidRPr="00F60325" w:rsidRDefault="00000000">
      <w:pPr>
        <w:rPr>
          <w:rFonts w:ascii="Poppins" w:hAnsi="Poppins" w:cs="Poppins"/>
        </w:rPr>
      </w:pPr>
      <w:r w:rsidRPr="00F60325">
        <w:rPr>
          <w:rFonts w:ascii="Poppins" w:hAnsi="Poppins" w:cs="Poppins"/>
        </w:rPr>
        <w:t>CREATE TABLE DomesticSales (</w:t>
      </w:r>
      <w:r w:rsidRPr="00F60325">
        <w:rPr>
          <w:rFonts w:ascii="Poppins" w:hAnsi="Poppins" w:cs="Poppins"/>
        </w:rPr>
        <w:br/>
        <w:t xml:space="preserve">    SaleID INT,</w:t>
      </w:r>
      <w:r w:rsidRPr="00F60325">
        <w:rPr>
          <w:rFonts w:ascii="Poppins" w:hAnsi="Poppins" w:cs="Poppins"/>
        </w:rPr>
        <w:br/>
        <w:t xml:space="preserve">    ProductID INT,</w:t>
      </w:r>
      <w:r w:rsidRPr="00F60325">
        <w:rPr>
          <w:rFonts w:ascii="Poppins" w:hAnsi="Poppins" w:cs="Poppins"/>
        </w:rPr>
        <w:br/>
        <w:t xml:space="preserve">    SaleAmount DECIMAL(10, 2)</w:t>
      </w:r>
      <w:r w:rsidRPr="00F60325">
        <w:rPr>
          <w:rFonts w:ascii="Poppins" w:hAnsi="Poppins" w:cs="Poppins"/>
        </w:rPr>
        <w:br/>
        <w:t>);</w:t>
      </w:r>
    </w:p>
    <w:p w14:paraId="50173B3F" w14:textId="77777777" w:rsidR="00066689" w:rsidRPr="00F60325" w:rsidRDefault="00000000">
      <w:pPr>
        <w:rPr>
          <w:rFonts w:ascii="Poppins" w:hAnsi="Poppins" w:cs="Poppins"/>
        </w:rPr>
      </w:pPr>
      <w:r w:rsidRPr="00F60325">
        <w:rPr>
          <w:rFonts w:ascii="Poppins" w:hAnsi="Poppins" w:cs="Poppins"/>
        </w:rPr>
        <w:t>CREATE TABLE InternationalSales (</w:t>
      </w:r>
      <w:r w:rsidRPr="00F60325">
        <w:rPr>
          <w:rFonts w:ascii="Poppins" w:hAnsi="Poppins" w:cs="Poppins"/>
        </w:rPr>
        <w:br/>
        <w:t xml:space="preserve">    SaleID INT,</w:t>
      </w:r>
      <w:r w:rsidRPr="00F60325">
        <w:rPr>
          <w:rFonts w:ascii="Poppins" w:hAnsi="Poppins" w:cs="Poppins"/>
        </w:rPr>
        <w:br/>
        <w:t xml:space="preserve">    ProductID INT,</w:t>
      </w:r>
      <w:r w:rsidRPr="00F60325">
        <w:rPr>
          <w:rFonts w:ascii="Poppins" w:hAnsi="Poppins" w:cs="Poppins"/>
        </w:rPr>
        <w:br/>
        <w:t xml:space="preserve">    SaleAmount DECIMAL(10, 2)</w:t>
      </w:r>
      <w:r w:rsidRPr="00F60325">
        <w:rPr>
          <w:rFonts w:ascii="Poppins" w:hAnsi="Poppins" w:cs="Poppins"/>
        </w:rPr>
        <w:br/>
        <w:t>);</w:t>
      </w:r>
    </w:p>
    <w:p w14:paraId="2648AE30" w14:textId="77777777" w:rsidR="00066689" w:rsidRPr="00F60325" w:rsidRDefault="00000000">
      <w:pPr>
        <w:pStyle w:val="Heading2"/>
        <w:rPr>
          <w:rFonts w:ascii="Poppins" w:hAnsi="Poppins" w:cs="Poppins"/>
        </w:rPr>
      </w:pPr>
      <w:r w:rsidRPr="00F60325">
        <w:rPr>
          <w:rFonts w:ascii="Poppins" w:hAnsi="Poppins" w:cs="Poppins"/>
        </w:rPr>
        <w:t>Insert Sample Data:</w:t>
      </w:r>
    </w:p>
    <w:p w14:paraId="4D4F3A28" w14:textId="77777777" w:rsidR="00066689" w:rsidRPr="00F60325" w:rsidRDefault="00000000">
      <w:pPr>
        <w:rPr>
          <w:rFonts w:ascii="Poppins" w:hAnsi="Poppins" w:cs="Poppins"/>
        </w:rPr>
      </w:pPr>
      <w:r w:rsidRPr="00F60325">
        <w:rPr>
          <w:rFonts w:ascii="Poppins" w:hAnsi="Poppins" w:cs="Poppins"/>
        </w:rPr>
        <w:t>-- Inserting data into DomesticSales table</w:t>
      </w:r>
      <w:r w:rsidRPr="00F60325">
        <w:rPr>
          <w:rFonts w:ascii="Poppins" w:hAnsi="Poppins" w:cs="Poppins"/>
        </w:rPr>
        <w:br/>
        <w:t>INSERT INTO DomesticSales (SaleID, ProductID, SaleAmount) VALUES</w:t>
      </w:r>
      <w:r w:rsidRPr="00F60325">
        <w:rPr>
          <w:rFonts w:ascii="Poppins" w:hAnsi="Poppins" w:cs="Poppins"/>
        </w:rPr>
        <w:br/>
        <w:t>(1, 101, 500.00),</w:t>
      </w:r>
      <w:r w:rsidRPr="00F60325">
        <w:rPr>
          <w:rFonts w:ascii="Poppins" w:hAnsi="Poppins" w:cs="Poppins"/>
        </w:rPr>
        <w:br/>
        <w:t>(2, 102, 200.00),</w:t>
      </w:r>
      <w:r w:rsidRPr="00F60325">
        <w:rPr>
          <w:rFonts w:ascii="Poppins" w:hAnsi="Poppins" w:cs="Poppins"/>
        </w:rPr>
        <w:br/>
        <w:t>(3, 103, 300.00),</w:t>
      </w:r>
      <w:r w:rsidRPr="00F60325">
        <w:rPr>
          <w:rFonts w:ascii="Poppins" w:hAnsi="Poppins" w:cs="Poppins"/>
        </w:rPr>
        <w:br/>
        <w:t>(4, 101, 400.00);</w:t>
      </w:r>
    </w:p>
    <w:p w14:paraId="7376FEBF" w14:textId="77777777" w:rsidR="00066689" w:rsidRPr="00F60325" w:rsidRDefault="00000000">
      <w:pPr>
        <w:rPr>
          <w:rFonts w:ascii="Poppins" w:hAnsi="Poppins" w:cs="Poppins"/>
        </w:rPr>
      </w:pPr>
      <w:r w:rsidRPr="00F60325">
        <w:rPr>
          <w:rFonts w:ascii="Poppins" w:hAnsi="Poppins" w:cs="Poppins"/>
        </w:rPr>
        <w:t>-- Inserting data into InternationalSales table</w:t>
      </w:r>
      <w:r w:rsidRPr="00F60325">
        <w:rPr>
          <w:rFonts w:ascii="Poppins" w:hAnsi="Poppins" w:cs="Poppins"/>
        </w:rPr>
        <w:br/>
        <w:t>INSERT INTO InternationalSales (SaleID, ProductID, SaleAmount) VALUES</w:t>
      </w:r>
      <w:r w:rsidRPr="00F60325">
        <w:rPr>
          <w:rFonts w:ascii="Poppins" w:hAnsi="Poppins" w:cs="Poppins"/>
        </w:rPr>
        <w:br/>
        <w:t>(1, 101, 550.00),</w:t>
      </w:r>
      <w:r w:rsidRPr="00F60325">
        <w:rPr>
          <w:rFonts w:ascii="Poppins" w:hAnsi="Poppins" w:cs="Poppins"/>
        </w:rPr>
        <w:br/>
        <w:t>(2, 102, 250.00),</w:t>
      </w:r>
      <w:r w:rsidRPr="00F60325">
        <w:rPr>
          <w:rFonts w:ascii="Poppins" w:hAnsi="Poppins" w:cs="Poppins"/>
        </w:rPr>
        <w:br/>
        <w:t>(3, 104, 300.00),</w:t>
      </w:r>
      <w:r w:rsidRPr="00F60325">
        <w:rPr>
          <w:rFonts w:ascii="Poppins" w:hAnsi="Poppins" w:cs="Poppins"/>
        </w:rPr>
        <w:br/>
        <w:t>(4, 105, 450.00);</w:t>
      </w:r>
    </w:p>
    <w:p w14:paraId="3717ED02" w14:textId="77777777" w:rsidR="00066689" w:rsidRPr="00F60325" w:rsidRDefault="00000000">
      <w:pPr>
        <w:pStyle w:val="Heading2"/>
        <w:rPr>
          <w:rFonts w:ascii="Poppins" w:hAnsi="Poppins" w:cs="Poppins"/>
        </w:rPr>
      </w:pPr>
      <w:r w:rsidRPr="00F60325">
        <w:rPr>
          <w:rFonts w:ascii="Poppins" w:hAnsi="Poppins" w:cs="Poppins"/>
        </w:rPr>
        <w:lastRenderedPageBreak/>
        <w:t>Use UNION to Combine Data:</w:t>
      </w:r>
    </w:p>
    <w:p w14:paraId="2BEC36E0" w14:textId="77777777" w:rsidR="00066689" w:rsidRPr="00F60325" w:rsidRDefault="00000000">
      <w:pPr>
        <w:rPr>
          <w:rFonts w:ascii="Poppins" w:hAnsi="Poppins" w:cs="Poppins"/>
        </w:rPr>
      </w:pPr>
      <w:r w:rsidRPr="00F60325">
        <w:rPr>
          <w:rFonts w:ascii="Poppins" w:hAnsi="Poppins" w:cs="Poppins"/>
        </w:rPr>
        <w:t>SELECT ProductID, SaleAmount FROM DomesticSales</w:t>
      </w:r>
      <w:r w:rsidRPr="00F60325">
        <w:rPr>
          <w:rFonts w:ascii="Poppins" w:hAnsi="Poppins" w:cs="Poppins"/>
        </w:rPr>
        <w:br/>
        <w:t>UNION</w:t>
      </w:r>
      <w:r w:rsidRPr="00F60325">
        <w:rPr>
          <w:rFonts w:ascii="Poppins" w:hAnsi="Poppins" w:cs="Poppins"/>
        </w:rPr>
        <w:br/>
        <w:t>SELECT ProductID, SaleAmount FROM InternationalSales;</w:t>
      </w:r>
    </w:p>
    <w:p w14:paraId="2001FE5A" w14:textId="77777777" w:rsidR="00066689" w:rsidRPr="00F60325" w:rsidRDefault="00000000">
      <w:pPr>
        <w:rPr>
          <w:rFonts w:ascii="Poppins" w:hAnsi="Poppins" w:cs="Poppins"/>
        </w:rPr>
      </w:pPr>
      <w:r w:rsidRPr="00F60325">
        <w:rPr>
          <w:rFonts w:ascii="Poppins" w:hAnsi="Poppins" w:cs="Poppins"/>
        </w:rPr>
        <w:t>Explanation: The UNION operator combines the sales from both tables and removes any duplicates.</w:t>
      </w:r>
    </w:p>
    <w:p w14:paraId="07878769" w14:textId="77777777" w:rsidR="00066689" w:rsidRPr="00F60325" w:rsidRDefault="00000000">
      <w:pPr>
        <w:pStyle w:val="Heading1"/>
        <w:rPr>
          <w:rFonts w:ascii="Poppins" w:hAnsi="Poppins" w:cs="Poppins"/>
        </w:rPr>
      </w:pPr>
      <w:r w:rsidRPr="00F60325">
        <w:rPr>
          <w:rFonts w:ascii="Poppins" w:hAnsi="Poppins" w:cs="Poppins"/>
        </w:rPr>
        <w:t>4. Example 2: Using UNION to Combine Different Columns</w:t>
      </w:r>
    </w:p>
    <w:p w14:paraId="756269E9" w14:textId="77777777" w:rsidR="00066689" w:rsidRPr="00F60325" w:rsidRDefault="00000000">
      <w:pPr>
        <w:rPr>
          <w:rFonts w:ascii="Poppins" w:hAnsi="Poppins" w:cs="Poppins"/>
        </w:rPr>
      </w:pPr>
      <w:r w:rsidRPr="00F60325">
        <w:rPr>
          <w:rFonts w:ascii="Poppins" w:hAnsi="Poppins" w:cs="Poppins"/>
        </w:rPr>
        <w:t>Suppose we have two tables, CustomersUS and CustomersEU, and we want to combine the customer data from both regions.</w:t>
      </w:r>
    </w:p>
    <w:p w14:paraId="5B85F446" w14:textId="77777777" w:rsidR="00066689" w:rsidRPr="00F60325" w:rsidRDefault="00000000">
      <w:pPr>
        <w:pStyle w:val="Heading2"/>
        <w:rPr>
          <w:rFonts w:ascii="Poppins" w:hAnsi="Poppins" w:cs="Poppins"/>
        </w:rPr>
      </w:pPr>
      <w:r w:rsidRPr="00F60325">
        <w:rPr>
          <w:rFonts w:ascii="Poppins" w:hAnsi="Poppins" w:cs="Poppins"/>
        </w:rPr>
        <w:t>Create Tables:</w:t>
      </w:r>
    </w:p>
    <w:p w14:paraId="3CF8F92C" w14:textId="77777777" w:rsidR="00066689" w:rsidRPr="00F60325" w:rsidRDefault="00000000">
      <w:pPr>
        <w:rPr>
          <w:rFonts w:ascii="Poppins" w:hAnsi="Poppins" w:cs="Poppins"/>
        </w:rPr>
      </w:pPr>
      <w:r w:rsidRPr="00F60325">
        <w:rPr>
          <w:rFonts w:ascii="Poppins" w:hAnsi="Poppins" w:cs="Poppins"/>
        </w:rPr>
        <w:t>CREATE TABLE CustomersUS (</w:t>
      </w:r>
      <w:r w:rsidRPr="00F60325">
        <w:rPr>
          <w:rFonts w:ascii="Poppins" w:hAnsi="Poppins" w:cs="Poppins"/>
        </w:rPr>
        <w:br/>
        <w:t xml:space="preserve">    CustomerID INT,</w:t>
      </w:r>
      <w:r w:rsidRPr="00F60325">
        <w:rPr>
          <w:rFonts w:ascii="Poppins" w:hAnsi="Poppins" w:cs="Poppins"/>
        </w:rPr>
        <w:br/>
        <w:t xml:space="preserve">    CustomerName VARCHAR(100),</w:t>
      </w:r>
      <w:r w:rsidRPr="00F60325">
        <w:rPr>
          <w:rFonts w:ascii="Poppins" w:hAnsi="Poppins" w:cs="Poppins"/>
        </w:rPr>
        <w:br/>
        <w:t xml:space="preserve">    Region VARCHAR(50)</w:t>
      </w:r>
      <w:r w:rsidRPr="00F60325">
        <w:rPr>
          <w:rFonts w:ascii="Poppins" w:hAnsi="Poppins" w:cs="Poppins"/>
        </w:rPr>
        <w:br/>
        <w:t>);</w:t>
      </w:r>
    </w:p>
    <w:p w14:paraId="367BDB5C" w14:textId="77777777" w:rsidR="00066689" w:rsidRPr="00F60325" w:rsidRDefault="00000000">
      <w:pPr>
        <w:rPr>
          <w:rFonts w:ascii="Poppins" w:hAnsi="Poppins" w:cs="Poppins"/>
        </w:rPr>
      </w:pPr>
      <w:r w:rsidRPr="00F60325">
        <w:rPr>
          <w:rFonts w:ascii="Poppins" w:hAnsi="Poppins" w:cs="Poppins"/>
        </w:rPr>
        <w:t>CREATE TABLE CustomersEU (</w:t>
      </w:r>
      <w:r w:rsidRPr="00F60325">
        <w:rPr>
          <w:rFonts w:ascii="Poppins" w:hAnsi="Poppins" w:cs="Poppins"/>
        </w:rPr>
        <w:br/>
        <w:t xml:space="preserve">    CustomerID INT,</w:t>
      </w:r>
      <w:r w:rsidRPr="00F60325">
        <w:rPr>
          <w:rFonts w:ascii="Poppins" w:hAnsi="Poppins" w:cs="Poppins"/>
        </w:rPr>
        <w:br/>
        <w:t xml:space="preserve">    CustomerName VARCHAR(100),</w:t>
      </w:r>
      <w:r w:rsidRPr="00F60325">
        <w:rPr>
          <w:rFonts w:ascii="Poppins" w:hAnsi="Poppins" w:cs="Poppins"/>
        </w:rPr>
        <w:br/>
        <w:t xml:space="preserve">    Region VARCHAR(50)</w:t>
      </w:r>
      <w:r w:rsidRPr="00F60325">
        <w:rPr>
          <w:rFonts w:ascii="Poppins" w:hAnsi="Poppins" w:cs="Poppins"/>
        </w:rPr>
        <w:br/>
        <w:t>);</w:t>
      </w:r>
    </w:p>
    <w:p w14:paraId="489B321C" w14:textId="77777777" w:rsidR="00066689" w:rsidRPr="00F60325" w:rsidRDefault="00000000">
      <w:pPr>
        <w:pStyle w:val="Heading2"/>
        <w:rPr>
          <w:rFonts w:ascii="Poppins" w:hAnsi="Poppins" w:cs="Poppins"/>
        </w:rPr>
      </w:pPr>
      <w:r w:rsidRPr="00F60325">
        <w:rPr>
          <w:rFonts w:ascii="Poppins" w:hAnsi="Poppins" w:cs="Poppins"/>
        </w:rPr>
        <w:t>Insert Sample Data:</w:t>
      </w:r>
    </w:p>
    <w:p w14:paraId="04DE4646" w14:textId="77777777" w:rsidR="00066689" w:rsidRPr="00F60325" w:rsidRDefault="00000000">
      <w:pPr>
        <w:rPr>
          <w:rFonts w:ascii="Poppins" w:hAnsi="Poppins" w:cs="Poppins"/>
        </w:rPr>
      </w:pPr>
      <w:r w:rsidRPr="00F60325">
        <w:rPr>
          <w:rFonts w:ascii="Poppins" w:hAnsi="Poppins" w:cs="Poppins"/>
        </w:rPr>
        <w:t>-- Inserting data into CustomersUS table</w:t>
      </w:r>
      <w:r w:rsidRPr="00F60325">
        <w:rPr>
          <w:rFonts w:ascii="Poppins" w:hAnsi="Poppins" w:cs="Poppins"/>
        </w:rPr>
        <w:br/>
        <w:t>INSERT INTO CustomersUS (CustomerID, CustomerName, Region) VALUES</w:t>
      </w:r>
      <w:r w:rsidRPr="00F60325">
        <w:rPr>
          <w:rFonts w:ascii="Poppins" w:hAnsi="Poppins" w:cs="Poppins"/>
        </w:rPr>
        <w:br/>
        <w:t>(1, 'John Doe', 'US'),</w:t>
      </w:r>
      <w:r w:rsidRPr="00F60325">
        <w:rPr>
          <w:rFonts w:ascii="Poppins" w:hAnsi="Poppins" w:cs="Poppins"/>
        </w:rPr>
        <w:br/>
        <w:t>(2, 'Jane Smith', 'US');</w:t>
      </w:r>
    </w:p>
    <w:p w14:paraId="5E3AA6B2" w14:textId="77777777" w:rsidR="00066689" w:rsidRPr="00F60325" w:rsidRDefault="00000000">
      <w:pPr>
        <w:rPr>
          <w:rFonts w:ascii="Poppins" w:hAnsi="Poppins" w:cs="Poppins"/>
        </w:rPr>
      </w:pPr>
      <w:r w:rsidRPr="00F60325">
        <w:rPr>
          <w:rFonts w:ascii="Poppins" w:hAnsi="Poppins" w:cs="Poppins"/>
        </w:rPr>
        <w:t>-- Inserting data into CustomersEU table</w:t>
      </w:r>
      <w:r w:rsidRPr="00F60325">
        <w:rPr>
          <w:rFonts w:ascii="Poppins" w:hAnsi="Poppins" w:cs="Poppins"/>
        </w:rPr>
        <w:br/>
        <w:t>INSERT INTO CustomersEU (CustomerID, CustomerName, Region) VALUES</w:t>
      </w:r>
      <w:r w:rsidRPr="00F60325">
        <w:rPr>
          <w:rFonts w:ascii="Poppins" w:hAnsi="Poppins" w:cs="Poppins"/>
        </w:rPr>
        <w:br/>
        <w:t>(3, 'Max Muller', 'EU'),</w:t>
      </w:r>
      <w:r w:rsidRPr="00F60325">
        <w:rPr>
          <w:rFonts w:ascii="Poppins" w:hAnsi="Poppins" w:cs="Poppins"/>
        </w:rPr>
        <w:br/>
        <w:t>(4, 'Anna Schmidt', 'EU');</w:t>
      </w:r>
    </w:p>
    <w:p w14:paraId="0B19EE82" w14:textId="77777777" w:rsidR="00066689" w:rsidRPr="00F60325" w:rsidRDefault="00000000">
      <w:pPr>
        <w:pStyle w:val="Heading2"/>
        <w:rPr>
          <w:rFonts w:ascii="Poppins" w:hAnsi="Poppins" w:cs="Poppins"/>
        </w:rPr>
      </w:pPr>
      <w:r w:rsidRPr="00F60325">
        <w:rPr>
          <w:rFonts w:ascii="Poppins" w:hAnsi="Poppins" w:cs="Poppins"/>
        </w:rPr>
        <w:lastRenderedPageBreak/>
        <w:t>Use UNION to Combine Data:</w:t>
      </w:r>
    </w:p>
    <w:p w14:paraId="7CDF9DA8" w14:textId="77777777" w:rsidR="00066689" w:rsidRPr="00F60325" w:rsidRDefault="00000000">
      <w:pPr>
        <w:rPr>
          <w:rFonts w:ascii="Poppins" w:hAnsi="Poppins" w:cs="Poppins"/>
        </w:rPr>
      </w:pPr>
      <w:r w:rsidRPr="00F60325">
        <w:rPr>
          <w:rFonts w:ascii="Poppins" w:hAnsi="Poppins" w:cs="Poppins"/>
        </w:rPr>
        <w:t>SELECT CustomerID, CustomerName, 'US' AS Region FROM CustomersUS</w:t>
      </w:r>
      <w:r w:rsidRPr="00F60325">
        <w:rPr>
          <w:rFonts w:ascii="Poppins" w:hAnsi="Poppins" w:cs="Poppins"/>
        </w:rPr>
        <w:br/>
        <w:t>UNION</w:t>
      </w:r>
      <w:r w:rsidRPr="00F60325">
        <w:rPr>
          <w:rFonts w:ascii="Poppins" w:hAnsi="Poppins" w:cs="Poppins"/>
        </w:rPr>
        <w:br/>
        <w:t>SELECT CustomerID, CustomerName, 'EU' AS Region FROM CustomersEU;</w:t>
      </w:r>
    </w:p>
    <w:p w14:paraId="29B02B39" w14:textId="77777777" w:rsidR="00066689" w:rsidRPr="00F60325" w:rsidRDefault="00000000">
      <w:pPr>
        <w:rPr>
          <w:rFonts w:ascii="Poppins" w:hAnsi="Poppins" w:cs="Poppins"/>
        </w:rPr>
      </w:pPr>
      <w:r w:rsidRPr="00F60325">
        <w:rPr>
          <w:rFonts w:ascii="Poppins" w:hAnsi="Poppins" w:cs="Poppins"/>
        </w:rPr>
        <w:t>Explanation: The UNION operator combines the customer data from both regions while avoiding duplicates.</w:t>
      </w:r>
    </w:p>
    <w:p w14:paraId="6676E07A" w14:textId="77777777" w:rsidR="00066689" w:rsidRPr="00F60325" w:rsidRDefault="00000000">
      <w:pPr>
        <w:pStyle w:val="Heading1"/>
        <w:rPr>
          <w:rFonts w:ascii="Poppins" w:hAnsi="Poppins" w:cs="Poppins"/>
        </w:rPr>
      </w:pPr>
      <w:r w:rsidRPr="00F60325">
        <w:rPr>
          <w:rFonts w:ascii="Poppins" w:hAnsi="Poppins" w:cs="Poppins"/>
        </w:rPr>
        <w:t>5. Key Differences Between UNION and UNION ALL</w:t>
      </w:r>
    </w:p>
    <w:p w14:paraId="798EA00D" w14:textId="77777777" w:rsidR="00066689" w:rsidRPr="00F60325" w:rsidRDefault="00000000">
      <w:pPr>
        <w:rPr>
          <w:rFonts w:ascii="Poppins" w:hAnsi="Poppins" w:cs="Poppins"/>
        </w:rPr>
      </w:pPr>
      <w:r w:rsidRPr="00F60325">
        <w:rPr>
          <w:rFonts w:ascii="Poppins" w:hAnsi="Poppins" w:cs="Poppins"/>
        </w:rPr>
        <w:t>- UNION removes duplicates from the result set.</w:t>
      </w:r>
      <w:r w:rsidRPr="00F60325">
        <w:rPr>
          <w:rFonts w:ascii="Poppins" w:hAnsi="Poppins" w:cs="Poppins"/>
        </w:rPr>
        <w:br/>
        <w:t>- UNION ALL includes all rows, even duplicates.</w:t>
      </w:r>
    </w:p>
    <w:p w14:paraId="6F9F1CF6" w14:textId="77777777" w:rsidR="00066689" w:rsidRPr="00F60325" w:rsidRDefault="00000000">
      <w:pPr>
        <w:pStyle w:val="Heading1"/>
        <w:rPr>
          <w:rFonts w:ascii="Poppins" w:hAnsi="Poppins" w:cs="Poppins"/>
        </w:rPr>
      </w:pPr>
      <w:r w:rsidRPr="00F60325">
        <w:rPr>
          <w:rFonts w:ascii="Poppins" w:hAnsi="Poppins" w:cs="Poppins"/>
        </w:rPr>
        <w:t>6. Example 3: Using UNION ALL to Include Duplicates</w:t>
      </w:r>
    </w:p>
    <w:p w14:paraId="46270E84" w14:textId="77777777" w:rsidR="00066689" w:rsidRPr="00F60325" w:rsidRDefault="00000000">
      <w:pPr>
        <w:rPr>
          <w:rFonts w:ascii="Poppins" w:hAnsi="Poppins" w:cs="Poppins"/>
        </w:rPr>
      </w:pPr>
      <w:r w:rsidRPr="00F60325">
        <w:rPr>
          <w:rFonts w:ascii="Poppins" w:hAnsi="Poppins" w:cs="Poppins"/>
        </w:rPr>
        <w:t>Here’s an example of using UNION ALL to retain duplicates.</w:t>
      </w:r>
    </w:p>
    <w:p w14:paraId="6364AF40" w14:textId="77777777" w:rsidR="00066689" w:rsidRPr="00F60325" w:rsidRDefault="00000000">
      <w:pPr>
        <w:pStyle w:val="Heading2"/>
        <w:rPr>
          <w:rFonts w:ascii="Poppins" w:hAnsi="Poppins" w:cs="Poppins"/>
        </w:rPr>
      </w:pPr>
      <w:r w:rsidRPr="00F60325">
        <w:rPr>
          <w:rFonts w:ascii="Poppins" w:hAnsi="Poppins" w:cs="Poppins"/>
        </w:rPr>
        <w:t>Use UNION ALL to Combine Data:</w:t>
      </w:r>
    </w:p>
    <w:p w14:paraId="28A4072A" w14:textId="77777777" w:rsidR="00066689" w:rsidRPr="00F60325" w:rsidRDefault="00000000">
      <w:pPr>
        <w:rPr>
          <w:rFonts w:ascii="Poppins" w:hAnsi="Poppins" w:cs="Poppins"/>
        </w:rPr>
      </w:pPr>
      <w:r w:rsidRPr="00F60325">
        <w:rPr>
          <w:rFonts w:ascii="Poppins" w:hAnsi="Poppins" w:cs="Poppins"/>
        </w:rPr>
        <w:t>SELECT ProductID, SaleAmount FROM DomesticSales</w:t>
      </w:r>
      <w:r w:rsidRPr="00F60325">
        <w:rPr>
          <w:rFonts w:ascii="Poppins" w:hAnsi="Poppins" w:cs="Poppins"/>
        </w:rPr>
        <w:br/>
        <w:t>UNION ALL</w:t>
      </w:r>
      <w:r w:rsidRPr="00F60325">
        <w:rPr>
          <w:rFonts w:ascii="Poppins" w:hAnsi="Poppins" w:cs="Poppins"/>
        </w:rPr>
        <w:br/>
        <w:t>SELECT ProductID, SaleAmount FROM InternationalSales;</w:t>
      </w:r>
    </w:p>
    <w:p w14:paraId="37B392BA" w14:textId="77777777" w:rsidR="00066689" w:rsidRPr="00F60325" w:rsidRDefault="00000000">
      <w:pPr>
        <w:rPr>
          <w:rFonts w:ascii="Poppins" w:hAnsi="Poppins" w:cs="Poppins"/>
        </w:rPr>
      </w:pPr>
      <w:r w:rsidRPr="00F60325">
        <w:rPr>
          <w:rFonts w:ascii="Poppins" w:hAnsi="Poppins" w:cs="Poppins"/>
        </w:rPr>
        <w:t>Explanation: UNION ALL ensures that all sales data from both tables are included, even if they are duplicates.</w:t>
      </w:r>
    </w:p>
    <w:p w14:paraId="7F10B372" w14:textId="77777777" w:rsidR="00066689" w:rsidRPr="00F60325" w:rsidRDefault="00000000">
      <w:pPr>
        <w:pStyle w:val="Heading1"/>
        <w:rPr>
          <w:rFonts w:ascii="Poppins" w:hAnsi="Poppins" w:cs="Poppins"/>
        </w:rPr>
      </w:pPr>
      <w:r w:rsidRPr="00F60325">
        <w:rPr>
          <w:rFonts w:ascii="Poppins" w:hAnsi="Poppins" w:cs="Poppins"/>
        </w:rPr>
        <w:t>7. Practical Exercise: Using UNION</w:t>
      </w:r>
    </w:p>
    <w:p w14:paraId="3EC1205D" w14:textId="77777777" w:rsidR="00066689" w:rsidRPr="00F60325" w:rsidRDefault="00000000">
      <w:pPr>
        <w:pStyle w:val="Heading2"/>
        <w:rPr>
          <w:rFonts w:ascii="Poppins" w:hAnsi="Poppins" w:cs="Poppins"/>
        </w:rPr>
      </w:pPr>
      <w:r w:rsidRPr="00F60325">
        <w:rPr>
          <w:rFonts w:ascii="Poppins" w:hAnsi="Poppins" w:cs="Poppins"/>
        </w:rPr>
        <w:t>Task 1: Combining Customer Data</w:t>
      </w:r>
    </w:p>
    <w:p w14:paraId="120364AF" w14:textId="77777777" w:rsidR="00066689" w:rsidRPr="00F60325" w:rsidRDefault="00000000">
      <w:pPr>
        <w:rPr>
          <w:rFonts w:ascii="Poppins" w:hAnsi="Poppins" w:cs="Poppins"/>
        </w:rPr>
      </w:pPr>
      <w:r w:rsidRPr="00F60325">
        <w:rPr>
          <w:rFonts w:ascii="Poppins" w:hAnsi="Poppins" w:cs="Poppins"/>
        </w:rPr>
        <w:t>You are given two tables: OnlinePurchases and InStorePurchases, which both contain the following columns:</w:t>
      </w:r>
      <w:r w:rsidRPr="00F60325">
        <w:rPr>
          <w:rFonts w:ascii="Poppins" w:hAnsi="Poppins" w:cs="Poppins"/>
        </w:rPr>
        <w:br/>
        <w:t>- CustomerID</w:t>
      </w:r>
      <w:r w:rsidRPr="00F60325">
        <w:rPr>
          <w:rFonts w:ascii="Poppins" w:hAnsi="Poppins" w:cs="Poppins"/>
        </w:rPr>
        <w:br/>
        <w:t>- CustomerName</w:t>
      </w:r>
      <w:r w:rsidRPr="00F60325">
        <w:rPr>
          <w:rFonts w:ascii="Poppins" w:hAnsi="Poppins" w:cs="Poppins"/>
        </w:rPr>
        <w:br/>
        <w:t>- PurchaseAmount</w:t>
      </w:r>
      <w:r w:rsidRPr="00F60325">
        <w:rPr>
          <w:rFonts w:ascii="Poppins" w:hAnsi="Poppins" w:cs="Poppins"/>
        </w:rPr>
        <w:br/>
      </w:r>
      <w:r w:rsidRPr="00F60325">
        <w:rPr>
          <w:rFonts w:ascii="Poppins" w:hAnsi="Poppins" w:cs="Poppins"/>
        </w:rPr>
        <w:br/>
        <w:t>Write a query to combine customer data from both tables, ensuring there are no duplicate customers (based on CustomerID and CustomerName).</w:t>
      </w:r>
    </w:p>
    <w:p w14:paraId="273A3956" w14:textId="77777777" w:rsidR="00066689" w:rsidRPr="00F60325" w:rsidRDefault="00000000">
      <w:pPr>
        <w:pStyle w:val="Heading2"/>
        <w:rPr>
          <w:rFonts w:ascii="Poppins" w:hAnsi="Poppins" w:cs="Poppins"/>
        </w:rPr>
      </w:pPr>
      <w:r w:rsidRPr="00F60325">
        <w:rPr>
          <w:rFonts w:ascii="Poppins" w:hAnsi="Poppins" w:cs="Poppins"/>
        </w:rPr>
        <w:lastRenderedPageBreak/>
        <w:t>Task 2: Combining Product Data</w:t>
      </w:r>
    </w:p>
    <w:p w14:paraId="7FB64EB6" w14:textId="77777777" w:rsidR="00066689" w:rsidRPr="00F60325" w:rsidRDefault="00000000">
      <w:pPr>
        <w:rPr>
          <w:rFonts w:ascii="Poppins" w:hAnsi="Poppins" w:cs="Poppins"/>
        </w:rPr>
      </w:pPr>
      <w:r w:rsidRPr="00F60325">
        <w:rPr>
          <w:rFonts w:ascii="Poppins" w:hAnsi="Poppins" w:cs="Poppins"/>
        </w:rPr>
        <w:t>You have two tables: ProductsA and ProductsB. Both tables have columns:</w:t>
      </w:r>
      <w:r w:rsidRPr="00F60325">
        <w:rPr>
          <w:rFonts w:ascii="Poppins" w:hAnsi="Poppins" w:cs="Poppins"/>
        </w:rPr>
        <w:br/>
        <w:t>- ProductID</w:t>
      </w:r>
      <w:r w:rsidRPr="00F60325">
        <w:rPr>
          <w:rFonts w:ascii="Poppins" w:hAnsi="Poppins" w:cs="Poppins"/>
        </w:rPr>
        <w:br/>
        <w:t>- ProductName</w:t>
      </w:r>
      <w:r w:rsidRPr="00F60325">
        <w:rPr>
          <w:rFonts w:ascii="Poppins" w:hAnsi="Poppins" w:cs="Poppins"/>
        </w:rPr>
        <w:br/>
        <w:t>- Price</w:t>
      </w:r>
      <w:r w:rsidRPr="00F60325">
        <w:rPr>
          <w:rFonts w:ascii="Poppins" w:hAnsi="Poppins" w:cs="Poppins"/>
        </w:rPr>
        <w:br/>
      </w:r>
      <w:r w:rsidRPr="00F60325">
        <w:rPr>
          <w:rFonts w:ascii="Poppins" w:hAnsi="Poppins" w:cs="Poppins"/>
        </w:rPr>
        <w:br/>
        <w:t>Write a query to combine the data from both tables, and make sure to include all products from both tables (i.e., include duplicates if the same product appears in both tables).</w:t>
      </w:r>
    </w:p>
    <w:sectPr w:rsidR="00066689" w:rsidRPr="00F603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oppins">
    <w:panose1 w:val="000008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653706">
    <w:abstractNumId w:val="8"/>
  </w:num>
  <w:num w:numId="2" w16cid:durableId="340205352">
    <w:abstractNumId w:val="6"/>
  </w:num>
  <w:num w:numId="3" w16cid:durableId="490952225">
    <w:abstractNumId w:val="5"/>
  </w:num>
  <w:num w:numId="4" w16cid:durableId="1083986653">
    <w:abstractNumId w:val="4"/>
  </w:num>
  <w:num w:numId="5" w16cid:durableId="568688170">
    <w:abstractNumId w:val="7"/>
  </w:num>
  <w:num w:numId="6" w16cid:durableId="2071658854">
    <w:abstractNumId w:val="3"/>
  </w:num>
  <w:num w:numId="7" w16cid:durableId="2016691539">
    <w:abstractNumId w:val="2"/>
  </w:num>
  <w:num w:numId="8" w16cid:durableId="1970547291">
    <w:abstractNumId w:val="1"/>
  </w:num>
  <w:num w:numId="9" w16cid:durableId="206059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689"/>
    <w:rsid w:val="0015074B"/>
    <w:rsid w:val="002102BD"/>
    <w:rsid w:val="0029639D"/>
    <w:rsid w:val="00326F90"/>
    <w:rsid w:val="00AA1D8D"/>
    <w:rsid w:val="00B47730"/>
    <w:rsid w:val="00CB0664"/>
    <w:rsid w:val="00F603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98DEA09-A433-4E92-88E9-35830CB4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Mati</cp:lastModifiedBy>
  <cp:revision>2</cp:revision>
  <dcterms:created xsi:type="dcterms:W3CDTF">2013-12-23T23:15:00Z</dcterms:created>
  <dcterms:modified xsi:type="dcterms:W3CDTF">2025-04-25T07:27:00Z</dcterms:modified>
  <cp:category/>
</cp:coreProperties>
</file>